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hi</w:t>
        <w:br/>
      </w:r>
      <w:r>
        <w:rPr>
          <w:b/>
        </w:rPr>
        <w:t>Mobile No.: 97365732 | Email: nyjyongjie@gmail.com | yong-ng@linkedin.com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NTU</w:t>
      </w:r>
      <w:r>
        <w:tab/>
        <w:t>100921 - 300525</w:t>
      </w:r>
    </w:p>
    <w:p>
      <w:pPr>
        <w:spacing w:after="40" w:lineRule="exact"/>
      </w:pPr>
      <w:r>
        <w:t>Business and Computing</w:t>
      </w:r>
    </w:p>
    <w:p>
      <w:pPr>
        <w:pStyle w:val="ListBullet"/>
        <w:spacing w:lineRule="exact" w:after="40"/>
      </w:pPr>
      <w:r>
        <w:t>Current GPA: 5.0</w:t>
      </w:r>
    </w:p>
    <w:p>
      <w:pPr>
        <w:pStyle w:val="ListBullet"/>
      </w:pPr>
      <w:r>
        <w:t>I have strong skills in scholarship, statistics and hackathon, which I have used to achieve notable academic and professional successes. For example, during my time in college I won a prestigious scholarship, consistently scored in the 99th percentile of statistics exams and placed in the top three of multiple hackathon competitions.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ninja van</w:t>
      </w:r>
      <w:r>
        <w:tab/>
        <w:t>123456</w:t>
      </w:r>
    </w:p>
    <w:p>
      <w:pPr>
        <w:spacing w:after="40" w:lineRule="exact"/>
      </w:pPr>
      <w:r>
        <w:t>software engineer intern</w:t>
      </w:r>
    </w:p>
    <w:p>
      <w:pPr>
        <w:pStyle w:val="ListBullet"/>
      </w:pPr>
      <w:r>
        <w:t>I effectively managed a high-stakes task that required swift decision-making and prioritizing multiple objectives with precision and accuracy. I demonstrated sound judgment and leadership capabilities in executing the task, achieving excellent results and a successful outcome.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basketball</w:t>
      </w:r>
      <w:r>
        <w:tab/>
        <w:t>123456-1243456</w:t>
      </w:r>
    </w:p>
    <w:p>
      <w:pPr>
        <w:spacing w:after="40" w:lineRule="exact"/>
      </w:pPr>
      <w:r>
        <w:t>captain</w:t>
      </w:r>
    </w:p>
    <w:p>
      <w:pPr>
        <w:pStyle w:val="ListBullet"/>
      </w:pPr>
      <w:r>
        <w:t>Participated in and excelled in the interhall game, showcasing exceptional dexterity, agility and problem-solving skills.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willing hearts</w:t>
      </w:r>
      <w:r>
        <w:tab/>
        <w:t>098765-09876</w:t>
      </w:r>
    </w:p>
    <w:p>
      <w:pPr>
        <w:pStyle w:val="ListBullet"/>
      </w:pPr>
      <w:r>
        <w:t>Developed a full frontend web application using Vue.js and incorporated complex features to ensure seamless user experience.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>Languages: english, chinese</w:t>
        <w:br/>
      </w:r>
      <w:r>
        <w:t>Skills: data science and machine learning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>
      <w:r>
        <w:t>software, coding, projects, basketball</w:t>
      </w:r>
    </w:p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
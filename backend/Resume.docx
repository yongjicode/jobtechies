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hi</w:t>
        <w:br/>
      </w:r>
      <w:r>
        <w:rPr>
          <w:b/>
        </w:rPr>
        <w:t>Mobile No.: 97365732 | Email: nyjyongjie@gmail.com | yong-ng@linkedin.com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NTU</w:t>
      </w:r>
      <w:r>
        <w:tab/>
        <w:t>100921 - 300525</w:t>
      </w:r>
    </w:p>
    <w:p>
      <w:pPr>
        <w:spacing w:after="40" w:lineRule="exact"/>
      </w:pPr>
      <w:r>
        <w:t>Business and Computing</w:t>
      </w:r>
    </w:p>
    <w:p>
      <w:pPr>
        <w:pStyle w:val="ListBullet"/>
        <w:spacing w:lineRule="exact" w:after="40"/>
      </w:pPr>
      <w:r>
        <w:t>Current GPA: 5.0</w:t>
      </w:r>
    </w:p>
    <w:p>
      <w:pPr>
        <w:pStyle w:val="ListBullet"/>
      </w:pPr>
      <w:r>
        <w:br/>
        <w:br/>
        <w:t>My professional skills in scholarship, statistics, and hackathon have enabled me to excel in a variety of challenging projects, building a track record of success in leveraging my knowledge and creativity into tangible results.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ninja van</w:t>
      </w:r>
      <w:r>
        <w:tab/>
        <w:t>123456</w:t>
      </w:r>
    </w:p>
    <w:p>
      <w:pPr>
        <w:spacing w:after="40" w:lineRule="exact"/>
      </w:pPr>
      <w:r>
        <w:t>software engineer intern</w:t>
      </w:r>
    </w:p>
    <w:p>
      <w:r>
        <w:t>The task was successfully managed with clear objectives achieved, resulting in increased efficiency and productivity. Efficiency, accuracy, and attention to detail were demonstrated throughout, with a proactive attitude towards problem-solving and delivering timely results. I was praised by the boss for my meticulous and timely completion of the task.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basketball</w:t>
      </w:r>
      <w:r>
        <w:tab/>
        <w:t>123456-1243456</w:t>
      </w:r>
    </w:p>
    <w:p>
      <w:pPr>
        <w:spacing w:after="40" w:lineRule="exact"/>
      </w:pPr>
      <w:r>
        <w:t>captain</w:t>
      </w:r>
    </w:p>
    <w:p>
      <w:r>
        <w:br/>
        <w:br/>
        <w:t>Competed in the highly competitive interhall game, displaying remarkable athleticism and team spirit, resulting in a memorable victory.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willing hearts</w:t>
      </w:r>
      <w:r>
        <w:tab/>
        <w:t>098765-09876</w:t>
      </w:r>
    </w:p>
    <w:p>
      <w:r>
        <w:br/>
        <w:br/>
        <w:t>Processed potatoes and vegetables for side-dishes with heightened precision, using innovative methods to enhance flavor and presentation.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>Languages: english, chinese</w:t>
        <w:br/>
      </w:r>
      <w:r>
        <w:t>Skills: data science and machine learning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>
      <w:r>
        <w:t>software, coding, projects, basketball</w:t>
      </w:r>
    </w:p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
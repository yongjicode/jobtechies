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jc w:val="center"/>
      </w:pPr>
      <w:r>
        <w:t>hi</w:t>
        <w:br/>
      </w:r>
      <w:r>
        <w:rPr>
          <w:b/>
        </w:rPr>
        <w:t>Mobile No.: 97365732 | Email: nyjyongjie@gmail.com | yong-ng@linkedin.com</w:t>
      </w:r>
    </w:p>
    <w:p>
      <w:pPr>
        <w:pBdr>
          <w:bottom w:val="single" w:sz="6" w:space="1" w:color="auto"/>
        </w:pBdr>
      </w:pPr>
      <w:r>
        <w:rPr>
          <w:b/>
        </w:rPr>
        <w:t>Education</w:t>
      </w:r>
    </w:p>
    <w:p>
      <w:pPr>
        <w:tabs>
          <w:tab w:pos="10766" w:val="right"/>
        </w:tabs>
        <w:spacing w:lineRule="exact" w:after="40"/>
      </w:pPr>
      <w:r>
        <w:rPr>
          <w:b/>
        </w:rPr>
        <w:t>NTU</w:t>
      </w:r>
      <w:r>
        <w:tab/>
        <w:t>100921 - 300525</w:t>
      </w:r>
    </w:p>
    <w:p>
      <w:pPr>
        <w:spacing w:after="40" w:lineRule="exact"/>
      </w:pPr>
      <w:r>
        <w:t>Business and Computing</w:t>
      </w:r>
    </w:p>
    <w:p>
      <w:pPr>
        <w:pStyle w:val="ListBullet"/>
        <w:spacing w:lineRule="exact" w:after="40"/>
      </w:pPr>
      <w:r>
        <w:t>Current GPA: 5.0</w:t>
      </w:r>
    </w:p>
    <w:p>
      <w:pPr>
        <w:pStyle w:val="ListBullet"/>
      </w:pPr>
      <w:r>
        <w:t>Reworded Sentence: Utilized scholarship resources to excel in quantitative statistics, and gained further proficiency through participating in hackathons.</w:t>
      </w:r>
    </w:p>
    <w:p>
      <w:pPr>
        <w:pBdr>
          <w:bottom w:val="single" w:sz="6" w:space="1" w:color="auto"/>
        </w:pBdr>
      </w:pPr>
      <w:r>
        <w:rPr>
          <w:b/>
        </w:rPr>
        <w:t>Experience</w:t>
      </w:r>
    </w:p>
    <w:p>
      <w:pPr>
        <w:tabs>
          <w:tab w:pos="10766" w:val="right"/>
        </w:tabs>
        <w:spacing w:lineRule="exact" w:after="40"/>
      </w:pPr>
      <w:r>
        <w:rPr>
          <w:b/>
        </w:rPr>
        <w:t>ninja van</w:t>
      </w:r>
      <w:r>
        <w:tab/>
        <w:t>123456</w:t>
      </w:r>
    </w:p>
    <w:p>
      <w:pPr>
        <w:spacing w:after="40" w:lineRule="exact"/>
      </w:pPr>
      <w:r>
        <w:t>software engineer intern</w:t>
      </w:r>
    </w:p>
    <w:p>
      <w:pPr>
        <w:pStyle w:val="ListBullet"/>
      </w:pPr>
      <w:r>
        <w:t>I successfully managed a complex task with numerous components involving numerous stakeholders, efficiently completing all requirements within schedule and budget. My leadership, organizational and communication skills enabled me to navigate the challenges of this project and achieve the desired outcomes.</w:t>
      </w:r>
    </w:p>
    <w:p>
      <w:pPr>
        <w:pBdr>
          <w:bottom w:val="single" w:sz="6" w:space="1" w:color="auto"/>
        </w:pBdr>
      </w:pPr>
      <w:r>
        <w:rPr>
          <w:b/>
        </w:rPr>
        <w:t>CCA</w:t>
      </w:r>
    </w:p>
    <w:p>
      <w:pPr>
        <w:tabs>
          <w:tab w:pos="10766" w:val="right"/>
        </w:tabs>
        <w:spacing w:lineRule="exact" w:after="40"/>
      </w:pPr>
      <w:r>
        <w:rPr>
          <w:b/>
        </w:rPr>
        <w:t>basketball</w:t>
      </w:r>
      <w:r>
        <w:tab/>
        <w:t>123456-1243456</w:t>
      </w:r>
    </w:p>
    <w:p>
      <w:pPr>
        <w:spacing w:after="40" w:lineRule="exact"/>
      </w:pPr>
      <w:r>
        <w:t>captain</w:t>
      </w:r>
    </w:p>
    <w:p>
      <w:pPr>
        <w:pStyle w:val="ListBullet"/>
      </w:pPr>
      <w:r>
        <w:t>Participated in interhall game, developing leadership and collaborative skills while successfully organizing replays and overseeing overall gameplay.</w:t>
      </w:r>
    </w:p>
    <w:p>
      <w:pPr>
        <w:pBdr>
          <w:bottom w:val="single" w:sz="6" w:space="1" w:color="auto"/>
        </w:pBdr>
      </w:pPr>
      <w:r>
        <w:rPr>
          <w:b/>
        </w:rPr>
        <w:t>Volunteer</w:t>
      </w:r>
    </w:p>
    <w:p>
      <w:pPr>
        <w:tabs>
          <w:tab w:pos="10766" w:val="right"/>
        </w:tabs>
        <w:spacing w:lineRule="exact" w:after="40"/>
      </w:pPr>
      <w:r>
        <w:rPr>
          <w:b/>
        </w:rPr>
        <w:t>willing hearts</w:t>
      </w:r>
      <w:r>
        <w:tab/>
        <w:t>098765-09876</w:t>
      </w:r>
    </w:p>
    <w:p>
      <w:pPr>
        <w:pStyle w:val="ListBullet"/>
      </w:pPr>
      <w:r>
        <w:t>Developed a full frontend stack using Vue.js, resulting in a robust, efficient and user-friendly application that exceeded specifications.</w:t>
      </w:r>
    </w:p>
    <w:p>
      <w:pPr>
        <w:pStyle w:val="Heading5"/>
        <w:pBdr>
          <w:bottom w:val="single" w:sz="6" w:space="1" w:color="auto"/>
        </w:pBdr>
      </w:pPr>
      <w:r>
        <w:rPr>
          <w:b/>
        </w:rPr>
        <w:t>Skills</w:t>
      </w:r>
    </w:p>
    <w:p>
      <w:r>
        <w:t>Languages: english, chinese</w:t>
        <w:br/>
      </w:r>
      <w:r>
        <w:t>Skills: data science and machine learning</w:t>
      </w:r>
    </w:p>
    <w:p>
      <w:pPr>
        <w:pStyle w:val="Heading5"/>
        <w:pBdr>
          <w:bottom w:val="single" w:sz="6" w:space="1" w:color="auto"/>
        </w:pBdr>
      </w:pPr>
      <w:r>
        <w:rPr>
          <w:b/>
        </w:rPr>
        <w:t>Hobbies</w:t>
      </w:r>
    </w:p>
    <w:p>
      <w:r>
        <w:t>software, coding, projects, basketball</w:t>
      </w:r>
    </w:p>
    <w:sectPr w:rsidR="00FC693F" w:rsidRPr="0006063C" w:rsidSect="00034616">
      <w:pgSz w:w="12240" w:h="15840"/>
      <w:pgMar w:top="283" w:right="737" w:bottom="283"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
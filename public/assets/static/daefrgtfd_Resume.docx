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daefrgtfd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to: Tailor your resume to impress potential employers and make it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Make it an impressive and convincing addition to your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Present your qualifications in a concise, compelling way that highlights your relevant experience and strengths.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to: Convince employers of your qualifications and skills with an impactful resume.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>Skills: asd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
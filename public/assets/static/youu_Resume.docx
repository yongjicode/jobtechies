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youu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to: Strengthen the content to make the resume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Increase the persuasive power of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Present your experience and qualifications in a convincing manner on your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Rewrite the sentence as:Strengthen and reinforce the resume to make it more convincing.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>Skills: asd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
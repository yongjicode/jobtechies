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lei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to: Make your resume more persuasive.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to:  Make your resume more convincing.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 Make your resume more convincing.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Revise the sentence to read: Articulate the key points of your accomplishments in order to make your resume more convincing.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
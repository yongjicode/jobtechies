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asdfsdfff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read:Craft a convincing resume that will demonstrate your qualifications.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say: Strengthen the resume with convincing details.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Strengthen your resume to make it more persuasive.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Rewrite the sentence as: Utilize persuasive language to strengthen the impact of your resume.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
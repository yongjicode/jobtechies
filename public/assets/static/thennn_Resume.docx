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thennn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to:Revise the resume to make it more convincing.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to: Tailor your resume to make it more convincing.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 Make sure your resume is convincing.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Revise the sentence to read: Tailor the content of your resume to make it more convincing.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
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asdfdasf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read: Tailor your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Strengthen it for a powerful impact on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Tailor the resume to make it more compelling.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Rewrite the sentence:  Craft a compelling resume to stand out from the competition.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
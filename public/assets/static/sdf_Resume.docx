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sdf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read:  Utilize powerful language and strong examples to make your resume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Make it a compelling addition to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Rewrite the sentence to read:Strengthen my resume to make a more convincing case.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read:Craft a compelling resume to showcase your skills and qualifications.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
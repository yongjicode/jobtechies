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Bryan</w:t>
        <w:br/>
      </w:r>
      <w:r>
        <w:rPr>
          <w:b/>
        </w:rPr>
        <w:t>Mobile No.: 999 | Email: blim@ntu.com.sg | http://linkedinbruh.com.com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NTU</w:t>
      </w:r>
      <w:r>
        <w:tab/>
      </w:r>
    </w:p>
    <w:p>
      <w:pPr>
        <w:spacing w:after="40" w:lineRule="exact"/>
      </w:pPr>
      <w:r>
        <w:t>CS</w:t>
      </w:r>
    </w:p>
    <w:p>
      <w:pPr>
        <w:pStyle w:val="ListBullet"/>
        <w:spacing w:lineRule="exact" w:after="40"/>
      </w:pPr>
      <w:r>
        <w:t>Current GPA: 2023-01-13 - 2023-01-25</w:t>
      </w:r>
    </w:p>
    <w:p>
      <w:pPr>
        <w:pStyle w:val="ListBullet"/>
      </w:pPr>
      <w:r>
        <w:t>Pursuing a highly rigorous degree in Computer Science at [INSERT SCHOOL], with a continued track record of academic excellence culminating in a First Class Honours at graduation.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SAF</w:t>
      </w:r>
      <w:r>
        <w:tab/>
        <w:t>2023-01-02 - 2023-01-25</w:t>
      </w:r>
    </w:p>
    <w:p>
      <w:pPr>
        <w:spacing w:after="40" w:lineRule="exact"/>
      </w:pPr>
      <w:r>
        <w:t>Man</w:t>
      </w:r>
    </w:p>
    <w:p>
      <w:pPr>
        <w:pStyle w:val="ListBullet"/>
      </w:pPr>
      <w:r>
        <w:t>As an infantry soldier in the jungle, I demonstrated strong tactical and teambuilding skills by performing fire movements with accuracy and precision.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asdf</w:t>
      </w:r>
      <w:r>
        <w:tab/>
        <w:t xml:space="preserve"> - </w:t>
      </w:r>
    </w:p>
    <w:p>
      <w:pPr>
        <w:spacing w:after="40" w:lineRule="exact"/>
      </w:pPr>
      <w:r>
        <w:t>sdf</w:t>
      </w:r>
    </w:p>
    <w:p>
      <w:pPr>
        <w:pStyle w:val="ListBullet"/>
      </w:pPr>
      <w:r>
        <w:t>As the main man in the team, I took leadership roles in problem solving, streamlining processes, and motivating others. My contributions resulted in increased efficiency and improved team morale.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sdfgasd</w:t>
      </w:r>
      <w:r>
        <w:tab/>
        <w:t>2023-01-18 - 2023-01-28</w:t>
      </w:r>
    </w:p>
    <w:p>
      <w:pPr>
        <w:pStyle w:val="ListBullet"/>
      </w:pPr>
      <w:r>
        <w:t>Consistently cut potatoes accurately and efficiently, demonstrating a high degree of precision, dexterity, and attention to detail.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>Languages: sdf</w:t>
        <w:br/>
      </w:r>
      <w:r>
        <w:t>Skills: asdf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>
      <w:r>
        <w:t>sf</w:t>
      </w:r>
    </w:p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
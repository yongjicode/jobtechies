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chirag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Rewrite the sentence: Craft a more convincing presentation of my qualifications for my resume.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to: Tailor the resume to make it more convincing.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Rewrite the sentence as: Tailor your resume to be more convincing.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Revise the sentence to: Strengthen your resume with a compelling presentation.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
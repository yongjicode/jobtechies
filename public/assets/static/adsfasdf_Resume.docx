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</w:pPr>
      <w:r>
        <w:t>adsfasdf</w:t>
        <w:br/>
      </w:r>
      <w:r>
        <w:rPr>
          <w:b/>
        </w:rPr>
        <w:t>Mobile No.:  | Email:  | .com</w:t>
      </w:r>
    </w:p>
    <w:p>
      <w:pPr>
        <w:pBdr>
          <w:bottom w:val="single" w:sz="6" w:space="1" w:color="auto"/>
        </w:pBdr>
      </w:pPr>
      <w:r>
        <w:rPr>
          <w:b/>
        </w:rPr>
        <w:t>Education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  <w:spacing w:lineRule="exact" w:after="40"/>
      </w:pPr>
      <w:r>
        <w:t xml:space="preserve">Current GPA: </w:t>
      </w:r>
    </w:p>
    <w:p>
      <w:pPr>
        <w:pStyle w:val="ListBullet"/>
      </w:pPr>
      <w:r>
        <w:t>Revise the sentence to: Craft a persuasive summary for your resume.</w:t>
      </w:r>
    </w:p>
    <w:p>
      <w:pPr>
        <w:pBdr>
          <w:bottom w:val="single" w:sz="6" w:space="1" w:color="auto"/>
        </w:pBdr>
      </w:pPr>
      <w:r>
        <w:rPr>
          <w:b/>
        </w:rPr>
        <w:t>Experience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</w:pPr>
      <w:r>
        <w:t>Revise the sentence to read: Craft a persuasive resume to increase your chances of success.</w:t>
      </w:r>
    </w:p>
    <w:p>
      <w:pPr>
        <w:pBdr>
          <w:bottom w:val="single" w:sz="6" w:space="1" w:color="auto"/>
        </w:pBdr>
      </w:pPr>
      <w:r>
        <w:rPr>
          <w:b/>
        </w:rPr>
        <w:t>CCA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</w:pPr>
      <w:r>
        <w:t>Rewrite the sentence:  Craft it to be more persuasive for a resume.</w:t>
      </w:r>
    </w:p>
    <w:p>
      <w:pPr>
        <w:pBdr>
          <w:bottom w:val="single" w:sz="6" w:space="1" w:color="auto"/>
        </w:pBdr>
      </w:pPr>
      <w:r>
        <w:rPr>
          <w:b/>
        </w:rPr>
        <w:t>Volunteer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pStyle w:val="ListBullet"/>
      </w:pPr>
      <w:r>
        <w:t>Rewrite the sentence as: Strengthen the effectiveness of this resume.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Skills</w:t>
      </w:r>
    </w:p>
    <w:p>
      <w:r>
        <w:t xml:space="preserve">Languages: </w:t>
        <w:br/>
      </w:r>
      <w:r>
        <w:t xml:space="preserve">Skills: 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Hobbies</w:t>
      </w:r>
    </w:p>
    <w:p/>
    <w:sectPr w:rsidR="00FC693F" w:rsidRPr="0006063C" w:rsidSect="00034616">
      <w:pgSz w:w="12240" w:h="15840"/>
      <w:pgMar w:top="283" w:right="737" w:bottom="283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
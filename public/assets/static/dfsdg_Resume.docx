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dfsdg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Strengthen the language of this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 xml:space="preserve"> Rewrite the sentence: Strengthen the persuasive elements of my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 Enhance the persuasiveness of your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to: Add persuasive details to make the resume more compelling.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
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namer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Revise the sentence to:  Strengthen and emphasize your credentials to make your resume more persuasive.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 read: Construct a persuasive resume to better your chances of success.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 xml:space="preserve"> Revise the sentence to read: Revise your resume to ensure your qualifications are clear and convincing.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Revise the sentence to include details that demonstrate qualifications and experience:I can provide concrete evidence of my qualifications and experience that make me a compelling candidate for this position.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